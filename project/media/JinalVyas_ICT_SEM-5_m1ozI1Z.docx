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divdocument"/>
        <w:tblW w:w="12240" w:type="dxa"/>
        <w:jc w:val="left"/>
        <w:tblInd w:w="0" w:type="dxa"/>
        <w:tblBorders/>
        <w:tblCellMar>
          <w:top w:w="0" w:type="dxa"/>
          <w:left w:w="0" w:type="dxa"/>
          <w:bottom w:w="600" w:type="dxa"/>
          <w:right w:w="0" w:type="dxa"/>
        </w:tblCellMar>
        <w:tblLook w:noVBand="1" w:val="05e0" w:noHBand="0" w:lastColumn="1" w:firstColumn="1" w:lastRow="1" w:firstRow="1"/>
      </w:tblPr>
      <w:tblGrid>
        <w:gridCol w:w="4259"/>
        <w:gridCol w:w="7980"/>
      </w:tblGrid>
      <w:tr>
        <w:trPr>
          <w:trHeight w:val="115" w:hRule="atLeast"/>
        </w:trPr>
        <w:tc>
          <w:tcPr>
            <w:tcW w:w="4259" w:type="dxa"/>
            <w:tcBorders/>
            <w:shd w:color="auto" w:fill="D7F3EF" w:val="clear"/>
          </w:tcPr>
          <w:tbl>
            <w:tblPr>
              <w:tblStyle w:val="divdocumentleft-table"/>
              <w:tblW w:w="4320" w:type="dxa"/>
              <w:jc w:val="left"/>
              <w:tblInd w:w="0" w:type="dxa"/>
              <w:tblBorders/>
              <w:tblCellMar>
                <w:top w:w="600" w:type="dxa"/>
                <w:left w:w="300" w:type="dxa"/>
                <w:bottom w:w="400" w:type="dxa"/>
                <w:right w:w="0" w:type="dxa"/>
              </w:tblCellMar>
              <w:tblLook w:noVBand="1" w:val="05e0" w:noHBand="0" w:lastColumn="1" w:firstColumn="1" w:lastRow="1" w:firstRow="1"/>
            </w:tblPr>
            <w:tblGrid>
              <w:gridCol w:w="4320"/>
            </w:tblGrid>
            <w:tr>
              <w:trPr>
                <w:trHeight w:val="3346" w:hRule="exact"/>
              </w:trPr>
              <w:tc>
                <w:tcPr>
                  <w:tcW w:w="4320" w:type="dxa"/>
                  <w:tcBorders/>
                  <w:shd w:color="auto" w:fill="9CE1D8" w:val="clear"/>
                </w:tcPr>
                <w:p>
                  <w:pPr>
                    <w:pStyle w:val="Div"/>
                    <w:spacing w:lineRule="exact" w:line="580"/>
                    <w:ind w:right="300" w:hanging="0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caps/>
                      <w:spacing w:val="10"/>
                      <w:sz w:val="30"/>
                      <w:szCs w:val="30"/>
                    </w:rPr>
                    <w:t xml:space="preserve">   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caps/>
                      <w:spacing w:val="10"/>
                      <w:sz w:val="30"/>
                      <w:szCs w:val="30"/>
                    </w:rPr>
                    <w:t>Jinal vyas</w:t>
                  </w:r>
                </w:p>
                <w:tbl>
                  <w:tblPr>
                    <w:tblStyle w:val="addresstable"/>
                    <w:tblW w:w="3922" w:type="dxa"/>
                    <w:jc w:val="left"/>
                    <w:tblInd w:w="0" w:type="dxa"/>
                    <w:tblBorders/>
                    <w:tblCellMar>
                      <w:top w:w="120" w:type="dxa"/>
                      <w:left w:w="0" w:type="dxa"/>
                      <w:bottom w:w="0" w:type="dxa"/>
                      <w:right w:w="40" w:type="dxa"/>
                    </w:tblCellMar>
                    <w:tblLook w:noVBand="1" w:val="05e0" w:noHBand="0" w:lastColumn="1" w:firstColumn="1" w:lastRow="1" w:firstRow="1"/>
                  </w:tblPr>
                  <w:tblGrid>
                    <w:gridCol w:w="507"/>
                    <w:gridCol w:w="3414"/>
                  </w:tblGrid>
                  <w:tr>
                    <w:trPr>
                      <w:trHeight w:val="395" w:hRule="atLeast"/>
                    </w:trPr>
                    <w:tc>
                      <w:tcPr>
                        <w:tcW w:w="507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>
                            <w:rStyle w:val="Divdocumentleftbox"/>
                            <w:rFonts w:ascii="Trebuchet MS" w:hAnsi="Trebuchet MS" w:eastAsia="Trebuchet MS" w:cs="Trebuchet MS"/>
                            <w:sz w:val="22"/>
                            <w:szCs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237490" cy="237490"/>
                              <wp:effectExtent l="0" t="0" r="0" b="0"/>
                              <wp:docPr id="1" name="Picture 100002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 100002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7490" cy="2374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14" w:type="dxa"/>
                        <w:tcBorders/>
                        <w:shd w:fill="auto" w:val="clear"/>
                        <w:tcMar>
                          <w:right w:w="50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Style w:val="Adrssecondcell"/>
                            <w:rFonts w:eastAsia="Trebuchet MS"/>
                          </w:rPr>
                          <w:t>jinalvyas.ict19@gmail.com</w:t>
                        </w:r>
                      </w:p>
                    </w:tc>
                  </w:tr>
                  <w:tr>
                    <w:trPr>
                      <w:trHeight w:val="57" w:hRule="atLeast"/>
                    </w:trPr>
                    <w:tc>
                      <w:tcPr>
                        <w:tcW w:w="507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>
                            <w:rStyle w:val="Adrssecondcell"/>
                            <w:rFonts w:ascii="Trebuchet MS" w:hAnsi="Trebuchet MS" w:eastAsia="Trebuchet MS" w:cs="Trebuchet MS"/>
                            <w:sz w:val="22"/>
                            <w:szCs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237490" cy="237490"/>
                              <wp:effectExtent l="0" t="0" r="0" b="0"/>
                              <wp:docPr id="2" name="Picture 100003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100003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7490" cy="2374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14" w:type="dxa"/>
                        <w:tcBorders/>
                        <w:shd w:fill="auto" w:val="clear"/>
                        <w:tcMar>
                          <w:right w:w="50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Style w:val="Adrssecondcell"/>
                            <w:rFonts w:eastAsia="Trebuchet MS" w:cs="Trebuchet MS" w:ascii="Trebuchet MS" w:hAnsi="Trebuchet MS"/>
                            <w:sz w:val="20"/>
                            <w:szCs w:val="20"/>
                          </w:rPr>
                          <w:t xml:space="preserve">+91 </w:t>
                        </w:r>
                        <w:r>
                          <w:rPr>
                            <w:rStyle w:val="Adrssecondcell"/>
                            <w:rFonts w:eastAsia="Trebuchet MS" w:cs="Trebuchet MS" w:ascii="Trebuchet MS" w:hAnsi="Trebuchet MS"/>
                            <w:sz w:val="20"/>
                            <w:szCs w:val="20"/>
                          </w:rPr>
                          <w:t>8200841662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07" w:type="dxa"/>
                        <w:tcBorders/>
                        <w:shd w:fill="auto" w:val="clear"/>
                      </w:tcPr>
                      <w:p>
                        <w:pPr>
                          <w:pStyle w:val="Normal"/>
                          <w:rPr>
                            <w:rStyle w:val="Adrssecondcell"/>
                            <w:rFonts w:ascii="Trebuchet MS" w:hAnsi="Trebuchet MS" w:eastAsia="Trebuchet MS" w:cs="Trebuchet MS"/>
                            <w:sz w:val="22"/>
                            <w:szCs w:val="22"/>
                          </w:rPr>
                        </w:pPr>
                        <w:r>
                          <w:rPr/>
                          <w:drawing>
                            <wp:inline distT="0" distB="0" distL="0" distR="0">
                              <wp:extent cx="237490" cy="237490"/>
                              <wp:effectExtent l="0" t="0" r="0" b="0"/>
                              <wp:docPr id="3" name="Picture 100004" descr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100004" descr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7490" cy="2374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14" w:type="dxa"/>
                        <w:tcBorders/>
                        <w:shd w:fill="auto" w:val="clear"/>
                        <w:tcMar>
                          <w:right w:w="500" w:type="dxa"/>
                        </w:tcMar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r>
                          <w:rPr>
                            <w:rStyle w:val="Adrsfirstcell"/>
                            <w:rFonts w:eastAsia="Trebuchet MS" w:cs="Trebuchet MS" w:ascii="Trebuchet MS" w:hAnsi="Trebuchet MS"/>
                            <w:sz w:val="22"/>
                            <w:szCs w:val="22"/>
                          </w:rPr>
                          <w:t>Ahmedabad, Gujarat - 380063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320" w:type="dxa"/>
                  <w:tcBorders/>
                  <w:shd w:color="auto" w:fill="D7F3EF" w:val="clear"/>
                  <w:tcMar>
                    <w:bottom w:w="0" w:type="dxa"/>
                  </w:tcMar>
                </w:tcPr>
                <w:p>
                  <w:pPr>
                    <w:pStyle w:val="Divdocumentdivsectiontitle"/>
                    <w:spacing w:lineRule="atLeast" w:line="340" w:before="0" w:after="200"/>
                    <w:ind w:left="300" w:right="300" w:hanging="0"/>
                    <w:rPr>
                      <w:rStyle w:val="Divdocumentleftbox"/>
                      <w:rFonts w:ascii="Trebuchet MS" w:hAnsi="Trebuchet MS" w:eastAsia="Trebuchet MS" w:cs="Trebuchet MS"/>
                      <w:b/>
                      <w:b/>
                      <w:bCs/>
                      <w:caps/>
                    </w:rPr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caps/>
                    </w:rPr>
                    <w:t>Software Proficiency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pBdr/>
                    <w:spacing w:lineRule="atLeast" w:line="300"/>
                    <w:ind w:left="540" w:right="300" w:hanging="241"/>
                    <w:rPr>
                      <w:rFonts w:ascii="Trebuchet MS" w:hAnsi="Trebuchet MS" w:eastAsia="Trebuchet MS" w:cs="Trebuchet MS"/>
                      <w:sz w:val="20"/>
                      <w:szCs w:val="20"/>
                    </w:rPr>
                  </w:pPr>
                  <w:r>
                    <w:rPr>
                      <w:rStyle w:val="Divdocumentsinglecolumnpaddedline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Languages – Python(Proficient), C(Proficient), HTML(Proficient), CSS(Proficient), SQL(Mediocre), Java(Beginner) 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pBdr/>
                    <w:spacing w:lineRule="atLeast" w:line="300"/>
                    <w:ind w:left="540" w:right="300" w:hanging="241"/>
                    <w:rPr/>
                  </w:pPr>
                  <w:r>
                    <w:rPr>
                      <w:rStyle w:val="Divdocumentsinglecolumnpaddedline"/>
                      <w:rFonts w:eastAsia="Trebuchet MS" w:cs="Trebuchet MS" w:ascii="Trebuchet MS" w:hAnsi="Trebuchet MS"/>
                      <w:sz w:val="20"/>
                      <w:szCs w:val="20"/>
                    </w:rPr>
                    <w:t>Web Development Framework - Django, Flask</w:t>
                  </w:r>
                </w:p>
                <w:p>
                  <w:pPr>
                    <w:pStyle w:val="Divdocumentulli"/>
                    <w:numPr>
                      <w:ilvl w:val="0"/>
                      <w:numId w:val="1"/>
                    </w:numPr>
                    <w:pBdr/>
                    <w:spacing w:lineRule="atLeast" w:line="300"/>
                    <w:ind w:left="540" w:right="300" w:hanging="241"/>
                    <w:rPr/>
                  </w:pPr>
                  <w:r>
                    <w:rPr>
                      <w:rStyle w:val="Divdocumentsinglecolumnpaddedline"/>
                      <w:rFonts w:eastAsia="Trebuchet MS" w:cs="Trebuchet MS" w:ascii="Trebuchet MS" w:hAnsi="Trebuchet MS"/>
                      <w:sz w:val="20"/>
                      <w:szCs w:val="20"/>
                    </w:rPr>
                    <w:t>In very near future, I am planning to explore data science and achieve a good hold over it.</w:t>
                  </w:r>
                </w:p>
                <w:p>
                  <w:pPr>
                    <w:pStyle w:val="Divdocumentdivsectiontitle"/>
                    <w:spacing w:lineRule="atLeast" w:line="340" w:before="500" w:after="200"/>
                    <w:ind w:left="300" w:right="300" w:hanging="0"/>
                    <w:rPr>
                      <w:rStyle w:val="Divdocumentleftbox"/>
                      <w:rFonts w:ascii="Trebuchet MS" w:hAnsi="Trebuchet MS" w:eastAsia="Trebuchet MS" w:cs="Trebuchet MS"/>
                      <w:b/>
                      <w:b/>
                      <w:bCs/>
                      <w:caps/>
                    </w:rPr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caps/>
                    </w:rPr>
                    <w:t>Education</w:t>
                  </w:r>
                </w:p>
                <w:p>
                  <w:pPr>
                    <w:pStyle w:val="Divdocumentsinglecolumn"/>
                    <w:spacing w:lineRule="atLeast" w:line="300"/>
                    <w:ind w:left="300" w:right="300" w:hanging="0"/>
                    <w:rPr/>
                  </w:pPr>
                  <w:r>
                    <w:rPr>
                      <w:rStyle w:val="TxtBold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Adani Institute of Infrastructure Engineering | </w:t>
                  </w:r>
                  <w:r>
                    <w:rPr>
                      <w:rStyle w:val="TxtBold"/>
                      <w:rFonts w:eastAsia="Trebuchet MS" w:cs="Trebuchet MS" w:ascii="Trebuchet MS" w:hAnsi="Trebuchet MS"/>
                      <w:sz w:val="20"/>
                      <w:szCs w:val="20"/>
                    </w:rPr>
                    <w:t>Information and Communication Technology</w:t>
                  </w:r>
                </w:p>
                <w:p>
                  <w:pPr>
                    <w:pStyle w:val="DivdocumentsinglecolumnpaddedlineParagraph"/>
                    <w:spacing w:lineRule="atLeast" w:line="300"/>
                    <w:ind w:left="300" w:right="300" w:hanging="0"/>
                    <w:rPr/>
                  </w:pP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Shantigram, GJ</w:t>
                  </w:r>
                </w:p>
                <w:p>
                  <w:pPr>
                    <w:pStyle w:val="Divdocumentsinglecolumn"/>
                    <w:spacing w:lineRule="atLeast" w:line="300" w:before="220" w:after="0"/>
                    <w:ind w:left="300" w:right="300" w:hanging="0"/>
                    <w:rPr/>
                  </w:pPr>
                  <w:r>
                    <w:rPr>
                      <w:rStyle w:val="TxtBold"/>
                      <w:rFonts w:eastAsia="Trebuchet MS" w:cs="Trebuchet MS" w:ascii="Trebuchet MS" w:hAnsi="Trebuchet MS"/>
                      <w:sz w:val="20"/>
                      <w:szCs w:val="20"/>
                    </w:rPr>
                    <w:t>12</w:t>
                  </w:r>
                  <w:r>
                    <w:rPr>
                      <w:rStyle w:val="TxtBold"/>
                      <w:rFonts w:eastAsia="Trebuchet MS" w:cs="Trebuchet MS" w:ascii="Trebuchet MS" w:hAnsi="Trebuchet MS"/>
                      <w:sz w:val="20"/>
                      <w:szCs w:val="20"/>
                      <w:vertAlign w:val="superscript"/>
                    </w:rPr>
                    <w:t>th</w:t>
                  </w:r>
                  <w:r>
                    <w:rPr>
                      <w:rStyle w:val="TxtBold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school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Divdocumentsinglecolumn"/>
                    <w:spacing w:lineRule="atLeast" w:line="300" w:before="220" w:after="0"/>
                    <w:ind w:left="300" w:right="300" w:hanging="0"/>
                    <w:rPr/>
                  </w:pPr>
                  <w:r>
                    <w:rPr>
                      <w:rStyle w:val="Span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>H.B.Kapadia The New High School, Memnagar</w:t>
                  </w:r>
                </w:p>
                <w:p>
                  <w:pPr>
                    <w:pStyle w:val="DivdocumentsinglecolumnpaddedlineParagraph"/>
                    <w:spacing w:lineRule="atLeast" w:line="300"/>
                    <w:ind w:left="300" w:right="300" w:hanging="0"/>
                    <w:rPr/>
                  </w:pP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Ahmedbad</w:t>
                  </w: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, GJ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eastAsia="Trebuchet MS" w:cs="Trebuchet MS" w:ascii="Trebuchet MS" w:hAnsi="Trebuchet MS"/>
                      <w:sz w:val="16"/>
                      <w:szCs w:val="16"/>
                    </w:rPr>
                    <w:t>• 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>2019</w:t>
                  </w:r>
                </w:p>
                <w:p>
                  <w:pPr>
                    <w:pStyle w:val="DivdocumentsinglecolumnpaddedlineParagraph"/>
                    <w:spacing w:lineRule="atLeast" w:line="300" w:before="100" w:after="0"/>
                    <w:ind w:left="300" w:right="300" w:hanging="0"/>
                    <w:rPr>
                      <w:rStyle w:val="Divdocumentleftbox"/>
                      <w:rFonts w:ascii="Trebuchet MS" w:hAnsi="Trebuchet MS" w:eastAsia="Trebuchet MS" w:cs="Trebuchet MS"/>
                      <w:sz w:val="22"/>
                      <w:szCs w:val="22"/>
                    </w:rPr>
                  </w:pPr>
                  <w:r>
                    <w:rPr>
                      <w:rStyle w:val="TxtBold"/>
                      <w:rFonts w:eastAsia="Trebuchet MS" w:cs="Trebuchet MS" w:ascii="Trebuchet MS" w:hAnsi="Trebuchet MS"/>
                      <w:i/>
                      <w:iCs/>
                      <w:sz w:val="20"/>
                      <w:szCs w:val="20"/>
                    </w:rPr>
                    <w:t>HSE</w:t>
                  </w: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: PCM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documentsinglecolumn"/>
                    <w:spacing w:lineRule="atLeast" w:line="300" w:before="220" w:after="0"/>
                    <w:ind w:left="300" w:right="300" w:hanging="0"/>
                    <w:rPr/>
                  </w:pPr>
                  <w:r>
                    <w:rPr>
                      <w:rStyle w:val="TxtBold"/>
                      <w:rFonts w:eastAsia="Trebuchet MS"/>
                    </w:rPr>
                    <w:t xml:space="preserve">10th School </w:t>
                  </w:r>
                </w:p>
                <w:p>
                  <w:pPr>
                    <w:pStyle w:val="Divdocumentsinglecolumn"/>
                    <w:spacing w:lineRule="atLeast" w:line="300" w:before="220" w:after="0"/>
                    <w:ind w:left="300" w:right="300" w:hanging="0"/>
                    <w:rPr/>
                  </w:pPr>
                  <w:r>
                    <w:rPr>
                      <w:rStyle w:val="Span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>H.B.Kapadia The New High School, Memnagar</w:t>
                  </w:r>
                </w:p>
                <w:p>
                  <w:pPr>
                    <w:pStyle w:val="Divdocumentsinglecolumn"/>
                    <w:spacing w:lineRule="atLeast" w:line="300" w:before="220" w:after="0"/>
                    <w:ind w:left="300" w:right="300" w:hanging="0"/>
                    <w:rPr/>
                  </w:pP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Ahmedbad</w:t>
                  </w:r>
                  <w:r>
                    <w:rPr>
                      <w:rStyle w:val="Span"/>
                      <w:rFonts w:eastAsia="Trebuchet MS" w:cs="Trebuchet MS" w:ascii="Trebuchet MS" w:hAnsi="Trebuchet MS"/>
                      <w:sz w:val="20"/>
                      <w:szCs w:val="20"/>
                    </w:rPr>
                    <w:t>, GJ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ivdocumentseptr"/>
                      <w:rFonts w:eastAsia="Trebuchet MS" w:cs="Trebuchet MS" w:ascii="Trebuchet MS" w:hAnsi="Trebuchet MS"/>
                      <w:sz w:val="16"/>
                      <w:szCs w:val="16"/>
                    </w:rPr>
                    <w:t>• 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>2017</w:t>
                  </w:r>
                </w:p>
                <w:p>
                  <w:pPr>
                    <w:pStyle w:val="DivdocumentsinglecolumnpaddedlineParagraph"/>
                    <w:spacing w:lineRule="atLeast" w:line="300" w:before="100" w:after="240"/>
                    <w:ind w:left="300" w:right="300" w:hanging="0"/>
                    <w:rPr/>
                  </w:pPr>
                  <w:r>
                    <w:rPr>
                      <w:rStyle w:val="TxtBold"/>
                      <w:rFonts w:eastAsia="Trebuchet MS" w:cs="Trebuchet MS" w:ascii="Trebuchet MS" w:hAnsi="Trebuchet MS"/>
                      <w:i/>
                      <w:iCs/>
                      <w:sz w:val="20"/>
                      <w:szCs w:val="20"/>
                    </w:rPr>
                    <w:t>SSC</w:t>
                  </w: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</w:t>
                  </w:r>
                </w:p>
                <w:p>
                  <w:pPr>
                    <w:pStyle w:val="DivdocumentsinglecolumnpaddedlineParagraph"/>
                    <w:spacing w:lineRule="atLeast" w:line="300" w:before="100" w:after="240"/>
                    <w:ind w:left="300" w:right="300" w:hanging="0"/>
                    <w:rPr>
                      <w:rStyle w:val="Divdocumentleftbox"/>
                      <w:rFonts w:ascii="Trebuchet MS" w:hAnsi="Trebuchet MS" w:eastAsia="Trebuchet MS" w:cs="Trebuchet MS"/>
                      <w:b/>
                      <w:b/>
                      <w:bCs/>
                      <w:caps/>
                      <w:sz w:val="20"/>
                      <w:szCs w:val="20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7980" w:type="dxa"/>
            <w:tcBorders/>
            <w:shd w:color="auto" w:fill="FFFFFF" w:val="clear"/>
          </w:tcPr>
          <w:tbl>
            <w:tblPr>
              <w:tblStyle w:val="divdocumentright-table"/>
              <w:tblW w:w="8006" w:type="dxa"/>
              <w:jc w:val="left"/>
              <w:tblInd w:w="0" w:type="dxa"/>
              <w:tblBorders/>
              <w:tblCellMar>
                <w:top w:w="600" w:type="dxa"/>
                <w:left w:w="360" w:type="dxa"/>
                <w:bottom w:w="400" w:type="dxa"/>
                <w:right w:w="360" w:type="dxa"/>
              </w:tblCellMar>
              <w:tblLook w:noVBand="1" w:val="05e0" w:noHBand="0" w:lastColumn="1" w:firstColumn="1" w:lastRow="1" w:firstRow="1"/>
            </w:tblPr>
            <w:tblGrid>
              <w:gridCol w:w="8006"/>
            </w:tblGrid>
            <w:tr>
              <w:trPr>
                <w:trHeight w:val="2100" w:hRule="exact"/>
              </w:trPr>
              <w:tc>
                <w:tcPr>
                  <w:tcW w:w="8006" w:type="dxa"/>
                  <w:tcBorders/>
                  <w:shd w:color="auto" w:fill="EBF9F7" w:val="clear"/>
                  <w:vAlign w:val="center"/>
                </w:tcPr>
                <w:p>
                  <w:pPr>
                    <w:pStyle w:val="Divdocumentdivsectiontitle"/>
                    <w:spacing w:lineRule="atLeast" w:line="340" w:before="0" w:after="200"/>
                    <w:ind w:left="360" w:right="360" w:hanging="0"/>
                    <w:rPr/>
                  </w:pPr>
                  <w:r>
                    <w:rPr>
                      <w:rStyle w:val="Divdocumentrightbox"/>
                      <w:rFonts w:eastAsia="Trebuchet MS" w:cs="Trebuchet MS" w:ascii="Trebuchet MS" w:hAnsi="Trebuchet MS"/>
                      <w:b/>
                      <w:bCs/>
                      <w:caps/>
                    </w:rPr>
                    <w:t xml:space="preserve">Career Objective : </w:t>
                  </w:r>
                  <w:r>
                    <w:rPr>
                      <w:rStyle w:val="Divdocumentrightbox"/>
                      <w:rFonts w:eastAsia="Trebuchet MS" w:cs="Trebuchet MS" w:ascii="Trebuchet MS" w:hAnsi="Trebuchet MS"/>
                      <w:b/>
                      <w:bCs/>
                      <w:caps/>
                    </w:rPr>
                    <w:t>To pursue higher education and work as an IT-professional</w:t>
                  </w:r>
                </w:p>
              </w:tc>
            </w:tr>
            <w:tr>
              <w:trPr>
                <w:trHeight w:val="12314" w:hRule="atLeast"/>
              </w:trPr>
              <w:tc>
                <w:tcPr>
                  <w:tcW w:w="8006" w:type="dxa"/>
                  <w:tcBorders/>
                  <w:shd w:color="auto" w:fill="FFFFFF" w:val="clear"/>
                  <w:tcMar>
                    <w:bottom w:w="0" w:type="dxa"/>
                  </w:tcMar>
                </w:tcPr>
                <w:p>
                  <w:pPr>
                    <w:pStyle w:val="Divdocumentdivsectiontitle"/>
                    <w:spacing w:lineRule="atLeast" w:line="340" w:before="0" w:after="200"/>
                    <w:ind w:right="300" w:hanging="0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caps/>
                      <w:sz w:val="20"/>
                      <w:szCs w:val="20"/>
                    </w:rPr>
                    <w:t>Online courses: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lineRule="atLeast" w:line="300"/>
                    <w:ind w:left="540" w:right="300" w:hanging="241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Edx, CS50 – Introduction to Computer Science 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lineRule="atLeast" w:line="300"/>
                    <w:ind w:left="540" w:right="300" w:hanging="241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>Udemy – Python and Django Framework</w:t>
                  </w:r>
                </w:p>
                <w:p>
                  <w:pPr>
                    <w:pStyle w:val="Divdocumentulli"/>
                    <w:numPr>
                      <w:ilvl w:val="0"/>
                      <w:numId w:val="2"/>
                    </w:numPr>
                    <w:spacing w:lineRule="atLeast" w:line="300"/>
                    <w:ind w:left="540" w:right="300" w:hanging="241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sz w:val="20"/>
                      <w:szCs w:val="20"/>
                    </w:rPr>
                    <w:t>Udemy – HTML5, CSS</w:t>
                  </w:r>
                </w:p>
                <w:p>
                  <w:pPr>
                    <w:pStyle w:val="Divdocumentulli"/>
                    <w:spacing w:lineRule="atLeast" w:line="300" w:before="240" w:after="240"/>
                    <w:ind w:right="300" w:hanging="0"/>
                    <w:rPr/>
                  </w:pPr>
                  <w:r>
                    <w:rPr>
                      <w:rStyle w:val="Divdocumentlef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>STRENGTHS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  <w:shd w:fill="auto" w:val="clear"/>
                    </w:rPr>
                    <w:t>:</w:t>
                  </w:r>
                </w:p>
                <w:p>
                  <w:pPr>
                    <w:pStyle w:val="Divdocumentulli"/>
                    <w:spacing w:lineRule="atLeast" w:line="300" w:before="240" w:after="240"/>
                    <w:ind w:left="299" w:right="30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sz w:val="20"/>
                      <w:szCs w:val="20"/>
                      <w:shd w:fill="auto" w:val="clear"/>
                    </w:rPr>
                    <w:t xml:space="preserve">I have a strong grip over data structures and algorithms and am consistently trying to improve it.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sz w:val="20"/>
                      <w:szCs w:val="20"/>
                      <w:shd w:fill="auto" w:val="clear"/>
                    </w:rPr>
                    <w:t>Parallely, I am also focusing on improving competitive programming skills. And I have never neglected my academics and have secured second rank in college based on first year results. I have scored 9.22 SPI in third sem exams(OFFLINE MODE)</w:t>
                  </w:r>
                </w:p>
                <w:p>
                  <w:pPr>
                    <w:pStyle w:val="Divdocumentulli"/>
                    <w:spacing w:lineRule="atLeast" w:line="300" w:before="240" w:after="240"/>
                    <w:ind w:left="299" w:right="30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caps/>
                      <w:sz w:val="20"/>
                      <w:szCs w:val="20"/>
                      <w:shd w:fill="auto" w:val="clear"/>
                    </w:rPr>
                    <w:t>Academic Projects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Strong1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 xml:space="preserve">Title: </w:t>
                  </w:r>
                  <w:r>
                    <w:rPr>
                      <w:rStyle w:val="Strong1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</w:rPr>
                    <w:t>“</w:t>
                  </w:r>
                  <w:r>
                    <w:rPr>
                      <w:rStyle w:val="Strong1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</w:rPr>
                    <w:t>Mr. Fix All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i/>
                      <w:iCs/>
                      <w:sz w:val="20"/>
                      <w:szCs w:val="20"/>
                      <w:shd w:fill="auto" w:val="clear"/>
                    </w:rPr>
                    <w:t>”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(Prototype)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Strong1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 xml:space="preserve">Aim: </w:t>
                  </w:r>
                  <w:r>
                    <w:rPr>
                      <w:rStyle w:val="Strong1"/>
                      <w:rFonts w:eastAsia="Trebuchet MS" w:cs="Trebuchet MS" w:ascii="Trebuchet MS" w:hAnsi="Trebuchet MS"/>
                      <w:b w:val="false"/>
                      <w:bCs w:val="false"/>
                      <w:sz w:val="20"/>
                      <w:szCs w:val="20"/>
                    </w:rPr>
                    <w:t>We aimed to provide various consumer utility services through the medium of our web site.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Strong1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</w:rPr>
                    <w:t xml:space="preserve">Methodology: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sz w:val="20"/>
                      <w:szCs w:val="20"/>
                    </w:rPr>
                    <w:t>Through web development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>
                      <w:rStyle w:val="DivdocumentparentContainerrightboxlastbox"/>
                      <w:sz w:val="20"/>
                      <w:szCs w:val="20"/>
                    </w:rPr>
                  </w:pPr>
                  <w:r>
                    <w:rPr>
                      <w:rFonts w:eastAsia="Trebuchet MS" w:cs="Trebuchet MS" w:ascii="Trebuchet MS" w:hAnsi="Trebuchet MS"/>
                      <w:sz w:val="20"/>
                      <w:szCs w:val="20"/>
                    </w:rPr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  <w:shd w:fill="auto" w:val="clear"/>
                    </w:rPr>
                    <w:t xml:space="preserve">Title: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>“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Bollywood Database Management System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i/>
                      <w:iCs/>
                      <w:sz w:val="20"/>
                      <w:szCs w:val="20"/>
                      <w:shd w:fill="auto" w:val="clear"/>
                    </w:rPr>
                    <w:t>”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  <w:shd w:fill="auto" w:val="clear"/>
                    </w:rPr>
                    <w:t xml:space="preserve">Aim: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sz w:val="20"/>
                      <w:szCs w:val="20"/>
                      <w:shd w:fill="auto" w:val="clear"/>
                    </w:rPr>
                    <w:t>--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  <w:shd w:fill="auto" w:val="clear"/>
                    </w:rPr>
                    <w:t xml:space="preserve">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sz w:val="20"/>
                      <w:szCs w:val="20"/>
                      <w:shd w:fill="auto" w:val="clear"/>
                    </w:rPr>
                    <w:t>To create a sample database for bollywood related data.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sz w:val="20"/>
                      <w:szCs w:val="20"/>
                      <w:shd w:fill="auto" w:val="clear"/>
                    </w:rPr>
                    <w:t xml:space="preserve">Methodology: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sz w:val="20"/>
                      <w:szCs w:val="20"/>
                      <w:shd w:fill="auto" w:val="clear"/>
                    </w:rPr>
                    <w:t xml:space="preserve">--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sz w:val="20"/>
                      <w:szCs w:val="20"/>
                      <w:shd w:fill="auto" w:val="clear"/>
                    </w:rPr>
                    <w:t>Using SQL.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>
                      <w:rStyle w:val="DivdocumentparentContainerrightboxlastbox"/>
                      <w:rFonts w:ascii="Trebuchet MS" w:hAnsi="Trebuchet MS" w:eastAsia="Trebuchet MS" w:cs="Trebuchet MS"/>
                      <w:sz w:val="20"/>
                      <w:szCs w:val="20"/>
                    </w:rPr>
                  </w:pPr>
                  <w:r>
                    <w:rPr/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OTHER PROJECTS: 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>
                      <w:rStyle w:val="DivdocumentparentContainerrightboxlastbox"/>
                      <w:rFonts w:ascii="Trebuchet MS" w:hAnsi="Trebuchet MS" w:eastAsia="Trebuchet MS" w:cs="Trebuchet MS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/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>Title =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 E-commerce website for exchange of stocks</w:t>
                  </w:r>
                  <w:bookmarkStart w:id="0" w:name="__DdeLink__154_705592943"/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(Prototype)</w:t>
                  </w:r>
                  <w:bookmarkEnd w:id="0"/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>Languge –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 HTML, CSS, Python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>Framework –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 Flask</w:t>
                  </w:r>
                </w:p>
                <w:p>
                  <w:pPr>
                    <w:pStyle w:val="P"/>
                    <w:spacing w:lineRule="atLeast" w:line="300"/>
                    <w:ind w:right="360" w:hanging="0"/>
                    <w:rPr>
                      <w:rStyle w:val="DivdocumentparentContainerrightboxlastbox"/>
                      <w:rFonts w:ascii="Trebuchet MS" w:hAnsi="Trebuchet MS" w:eastAsia="Trebuchet MS" w:cs="Trebuchet MS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/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Title –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Personal Account Book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(Prototype)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Language –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HTML, CSS, Python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>
                      <w:rStyle w:val="DivdocumentparentContainerrightboxlastbox"/>
                      <w:rFonts w:ascii="Trebuchet MS" w:hAnsi="Trebuchet MS" w:eastAsia="Trebuchet MS" w:cs="Trebuchet MS"/>
                      <w:b/>
                      <w:b/>
                      <w:bCs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i/>
                      <w:iCs/>
                      <w:sz w:val="20"/>
                      <w:szCs w:val="20"/>
                      <w:shd w:fill="auto" w:val="clear"/>
                    </w:rPr>
                    <w:t xml:space="preserve">Framework – </w:t>
                  </w: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Flask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 w:val="false"/>
                      <w:bCs w:val="false"/>
                      <w:i/>
                      <w:iCs/>
                      <w:sz w:val="20"/>
                      <w:szCs w:val="20"/>
                      <w:shd w:fill="auto" w:val="clear"/>
                    </w:rPr>
                    <w:t>I have also done minor projects like email-generator, calculator app, poll app using Django. Right now I am making a prototype based project of Online Job Portal(full-stack) using Django. I am also preparing for gate to pursure mtech from a prestigious Indian College.</w:t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>
                      <w:rStyle w:val="DivdocumentparentContainerrightboxlastbox"/>
                      <w:rFonts w:ascii="Trebuchet MS" w:hAnsi="Trebuchet MS" w:eastAsia="Trebuchet MS" w:cs="Trebuchet MS"/>
                      <w:b w:val="false"/>
                      <w:b w:val="false"/>
                      <w:bCs w:val="false"/>
                      <w:i/>
                      <w:i/>
                      <w:iCs/>
                      <w:sz w:val="20"/>
                      <w:szCs w:val="20"/>
                    </w:rPr>
                  </w:pPr>
                  <w:r>
                    <w:rPr/>
                  </w:r>
                </w:p>
                <w:p>
                  <w:pPr>
                    <w:pStyle w:val="P"/>
                    <w:spacing w:lineRule="atLeast" w:line="300"/>
                    <w:ind w:left="360" w:right="360" w:hanging="0"/>
                    <w:rPr/>
                  </w:pPr>
                  <w:r>
                    <w:rPr>
                      <w:rStyle w:val="DivdocumentparentContainerrightboxlastbox"/>
                      <w:rFonts w:eastAsia="Trebuchet MS" w:cs="Trebuchet MS" w:ascii="Trebuchet MS" w:hAnsi="Trebuchet MS"/>
                      <w:b/>
                      <w:bCs/>
                      <w:caps/>
                      <w:sz w:val="20"/>
                      <w:szCs w:val="20"/>
                      <w:shd w:fill="auto" w:val="clear"/>
                    </w:rPr>
                    <w:t>Extra Curricular and co-curricular   activites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pBdr/>
                    <w:spacing w:lineRule="atLeast" w:line="300"/>
                    <w:ind w:left="600" w:right="360" w:hanging="241"/>
                    <w:rPr/>
                  </w:pPr>
                  <w:r>
                    <w:rPr>
                      <w:rStyle w:val="Strong1"/>
                      <w:rFonts w:eastAsia="Trebuchet MS" w:cs="Trebuchet MS" w:ascii="Trebuchet MS" w:hAnsi="Trebuchet MS"/>
                      <w:sz w:val="20"/>
                      <w:szCs w:val="20"/>
                    </w:rPr>
                    <w:t xml:space="preserve">  </w:t>
                  </w:r>
                  <w:r>
                    <w:rPr>
                      <w:rStyle w:val="Strong1"/>
                      <w:rFonts w:eastAsia="Trebuchet MS" w:cs="Trebuchet MS" w:ascii="Trebuchet MS" w:hAnsi="Trebuchet MS"/>
                      <w:sz w:val="20"/>
                      <w:szCs w:val="20"/>
                    </w:rPr>
                    <w:t>Elocution, Debate</w:t>
                  </w:r>
                </w:p>
                <w:p>
                  <w:pPr>
                    <w:pStyle w:val="Divdocumentulli"/>
                    <w:numPr>
                      <w:ilvl w:val="0"/>
                      <w:numId w:val="3"/>
                    </w:numPr>
                    <w:pBdr/>
                    <w:spacing w:lineRule="atLeast" w:line="300"/>
                    <w:rPr/>
                  </w:pPr>
                  <w:r>
                    <w:rPr>
                      <w:rStyle w:val="Strong1"/>
                      <w:rFonts w:eastAsia="Trebuchet MS" w:cs="Trebuchet MS" w:ascii="Trebuchet MS" w:hAnsi="Trebuchet MS"/>
                      <w:sz w:val="20"/>
                      <w:szCs w:val="20"/>
                    </w:rPr>
                    <w:t>Selection in Top-12 Students in AGEL techfest(quiz)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19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qFormat/>
    <w:rsid w:val="00ef7b96"/>
    <w:pPr>
      <w:keepNext w:val="true"/>
      <w:spacing w:before="240" w:after="60"/>
      <w:outlineLvl w:val="0"/>
    </w:pPr>
    <w:rPr>
      <w:b/>
      <w:bCs/>
      <w:kern w:val="2"/>
    </w:rPr>
  </w:style>
  <w:style w:type="paragraph" w:styleId="Heading2">
    <w:name w:val="Heading 2"/>
    <w:basedOn w:val="Normal"/>
    <w:next w:val="Normal"/>
    <w:qFormat/>
    <w:rsid w:val="00ef7b96"/>
    <w:pPr>
      <w:keepNext w:val="true"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 w:val="true"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 w:val="true"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ivdocumentdivdocumentleftcell" w:customStyle="1">
    <w:name w:val="div_document_div_documentleftcell"/>
    <w:basedOn w:val="DefaultParagraphFont"/>
    <w:qFormat/>
    <w:rPr/>
  </w:style>
  <w:style w:type="character" w:styleId="Divdocumentleftbox" w:customStyle="1">
    <w:name w:val="div_document_left-box"/>
    <w:basedOn w:val="DefaultParagraphFont"/>
    <w:qFormat/>
    <w:rPr/>
  </w:style>
  <w:style w:type="character" w:styleId="DivCharacter" w:customStyle="1">
    <w:name w:val="div Character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Adrsfirstcell" w:customStyle="1">
    <w:name w:val="adrsfirstcell"/>
    <w:basedOn w:val="DefaultParagraphFont"/>
    <w:qFormat/>
    <w:rPr/>
  </w:style>
  <w:style w:type="character" w:styleId="Adrssecondcell" w:customStyle="1">
    <w:name w:val="adrssecondcell"/>
    <w:basedOn w:val="DefaultParagraphFont"/>
    <w:qFormat/>
    <w:rPr/>
  </w:style>
  <w:style w:type="character" w:styleId="Span" w:customStyle="1">
    <w:name w:val="span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Divdocumentsinglecolumnpaddedline" w:customStyle="1">
    <w:name w:val="div_document_singlecolumn_paddedline"/>
    <w:basedOn w:val="DefaultParagraphFont"/>
    <w:qFormat/>
    <w:rPr/>
  </w:style>
  <w:style w:type="character" w:styleId="Em" w:customStyle="1">
    <w:name w:val="em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TxtBold" w:customStyle="1">
    <w:name w:val="txtBold"/>
    <w:basedOn w:val="DefaultParagraphFont"/>
    <w:qFormat/>
    <w:rPr>
      <w:b/>
      <w:bCs/>
    </w:rPr>
  </w:style>
  <w:style w:type="character" w:styleId="Divdocumentseptr" w:customStyle="1">
    <w:name w:val="div_document_septr"/>
    <w:basedOn w:val="DefaultParagraphFont"/>
    <w:qFormat/>
    <w:rPr>
      <w:sz w:val="18"/>
      <w:szCs w:val="18"/>
    </w:rPr>
  </w:style>
  <w:style w:type="character" w:styleId="Divdocumentdivdocumentrightcell" w:customStyle="1">
    <w:name w:val="div_document_div_documentrightcell"/>
    <w:basedOn w:val="DefaultParagraphFont"/>
    <w:qFormat/>
    <w:rPr/>
  </w:style>
  <w:style w:type="character" w:styleId="Divdocumentrightbox" w:customStyle="1">
    <w:name w:val="div_document_right-box"/>
    <w:basedOn w:val="DefaultParagraphFont"/>
    <w:qFormat/>
    <w:rPr/>
  </w:style>
  <w:style w:type="character" w:styleId="DivdocumentparentContainerrightboxlastbox" w:customStyle="1">
    <w:name w:val="div_document_parentContainer_right-box_last-box"/>
    <w:basedOn w:val="DefaultParagraphFont"/>
    <w:qFormat/>
    <w:rPr>
      <w:shd w:fill="FFFFFF" w:val="clear"/>
    </w:rPr>
  </w:style>
  <w:style w:type="character" w:styleId="TxtItl" w:customStyle="1">
    <w:name w:val="txtItl"/>
    <w:basedOn w:val="DefaultParagraphFont"/>
    <w:qFormat/>
    <w:rPr>
      <w:i/>
      <w:iCs/>
    </w:rPr>
  </w:style>
  <w:style w:type="character" w:styleId="Strong1" w:customStyle="1">
    <w:name w:val="Strong1"/>
    <w:basedOn w:val="DefaultParagraphFont"/>
    <w:qFormat/>
    <w:rPr>
      <w:position w:val="0"/>
      <w:sz w:val="24"/>
      <w:sz w:val="24"/>
      <w:szCs w:val="24"/>
      <w:vertAlign w:val="baselin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ivdocumentleftboxsectionnthchild1" w:customStyle="1">
    <w:name w:val="div_document_left-box &gt; section_nth-child(1)"/>
    <w:basedOn w:val="Normal"/>
    <w:qFormat/>
    <w:pPr/>
    <w:rPr/>
  </w:style>
  <w:style w:type="paragraph" w:styleId="Divdocumentdivfirstparagraph" w:customStyle="1">
    <w:name w:val="div_document_div_firstparagraph"/>
    <w:basedOn w:val="Normal"/>
    <w:qFormat/>
    <w:pPr/>
    <w:rPr/>
  </w:style>
  <w:style w:type="paragraph" w:styleId="Divdocumentname" w:customStyle="1">
    <w:name w:val="div_document_name"/>
    <w:basedOn w:val="Normal"/>
    <w:qFormat/>
    <w:pPr>
      <w:spacing w:lineRule="atLeast" w:line="580"/>
    </w:pPr>
    <w:rPr>
      <w:b/>
      <w:bCs/>
      <w:caps/>
      <w:spacing w:val="10"/>
      <w:sz w:val="58"/>
      <w:szCs w:val="58"/>
    </w:rPr>
  </w:style>
  <w:style w:type="paragraph" w:styleId="Div" w:customStyle="1">
    <w:name w:val="div"/>
    <w:basedOn w:val="Normal"/>
    <w:qFormat/>
    <w:pPr/>
    <w:rPr/>
  </w:style>
  <w:style w:type="paragraph" w:styleId="Divdocumentdivtopsectionsection" w:customStyle="1">
    <w:name w:val="div_document_div_topsection_section"/>
    <w:basedOn w:val="Normal"/>
    <w:qFormat/>
    <w:pPr/>
    <w:rPr/>
  </w:style>
  <w:style w:type="paragraph" w:styleId="Divaddress" w:customStyle="1">
    <w:name w:val="div_address"/>
    <w:basedOn w:val="Div"/>
    <w:qFormat/>
    <w:pPr>
      <w:spacing w:lineRule="atLeast" w:line="280"/>
    </w:pPr>
    <w:rPr>
      <w:sz w:val="22"/>
      <w:szCs w:val="22"/>
    </w:rPr>
  </w:style>
  <w:style w:type="paragraph" w:styleId="DivdocumentleftboxParagraph" w:customStyle="1">
    <w:name w:val="div_document_left-box Paragraph"/>
    <w:basedOn w:val="Normal"/>
    <w:qFormat/>
    <w:pPr/>
    <w:rPr/>
  </w:style>
  <w:style w:type="paragraph" w:styleId="DivdocumenttopsectionrowParentContainernthlastchild1sectionnthchild1heading" w:customStyle="1">
    <w:name w:val="div_document_topsection_rowParentContainer_nth-last-child(1)_section_nth-child(1)_heading"/>
    <w:basedOn w:val="Normal"/>
    <w:qFormat/>
    <w:pPr/>
    <w:rPr/>
  </w:style>
  <w:style w:type="paragraph" w:styleId="Divdocumentdivsectiontitle" w:customStyle="1">
    <w:name w:val="div_document_div_sectiontitle"/>
    <w:basedOn w:val="Normal"/>
    <w:qFormat/>
    <w:pPr/>
    <w:rPr>
      <w:spacing w:val="20"/>
    </w:rPr>
  </w:style>
  <w:style w:type="paragraph" w:styleId="Divdocumentsinglecolumn" w:customStyle="1">
    <w:name w:val="div_document_singlecolumn"/>
    <w:basedOn w:val="Normal"/>
    <w:qFormat/>
    <w:pPr/>
    <w:rPr/>
  </w:style>
  <w:style w:type="paragraph" w:styleId="Divdocumentulli" w:customStyle="1">
    <w:name w:val="div_document_ul_li"/>
    <w:basedOn w:val="Normal"/>
    <w:qFormat/>
    <w:pPr>
      <w:pBdr/>
    </w:pPr>
    <w:rPr/>
  </w:style>
  <w:style w:type="paragraph" w:styleId="DivdocumentsinglecolumnpaddedlineParagraph" w:customStyle="1">
    <w:name w:val="div_document_singlecolumn_paddedline Paragraph"/>
    <w:basedOn w:val="Normal"/>
    <w:qFormat/>
    <w:pPr/>
    <w:rPr/>
  </w:style>
  <w:style w:type="paragraph" w:styleId="Divdocumentsectionheading" w:customStyle="1">
    <w:name w:val="div_document_section_heading"/>
    <w:basedOn w:val="Normal"/>
    <w:qFormat/>
    <w:pPr/>
    <w:rPr/>
  </w:style>
  <w:style w:type="paragraph" w:styleId="Divdocumentdivparagraph" w:customStyle="1">
    <w:name w:val="div_document_div_paragraph"/>
    <w:basedOn w:val="Normal"/>
    <w:qFormat/>
    <w:pPr/>
    <w:rPr/>
  </w:style>
  <w:style w:type="paragraph" w:styleId="P" w:customStyle="1">
    <w:name w:val="p"/>
    <w:basedOn w:val="Normal"/>
    <w:qFormat/>
    <w:pPr/>
    <w:rPr/>
  </w:style>
  <w:style w:type="paragraph" w:styleId="Divdocumenttopsectionrightboxsectionnthlastchild1" w:customStyle="1">
    <w:name w:val="div_document_topsection_right-box_section_nth-last-child(1)"/>
    <w:basedOn w:val="Normal"/>
    <w:qFormat/>
    <w:pPr/>
    <w:rPr/>
  </w:style>
  <w:style w:type="paragraph" w:styleId="DivdocumentparentContainerrowParentContainernthchild1sectionheading" w:customStyle="1">
    <w:name w:val="div_document_parentContainer_rowParentContainer_nth-child(1)_section_heading"/>
    <w:basedOn w:val="Normal"/>
    <w:qFormat/>
    <w:pPr/>
    <w:rPr/>
  </w:style>
  <w:style w:type="paragraph" w:styleId="DivdocumentrightboxParagraph" w:customStyle="1">
    <w:name w:val="div_document_right-box Paragraph"/>
    <w:basedOn w:val="Normal"/>
    <w:qFormat/>
    <w:pPr/>
    <w:rPr/>
  </w:style>
  <w:style w:type="paragraph" w:styleId="Divdocumentrightboxsectionnthchild1" w:customStyle="1">
    <w:name w:val="div_document_right-box &gt; section_nth-child(1)"/>
    <w:basedOn w:val="Normal"/>
    <w:qFormat/>
    <w:pPr/>
    <w:rPr/>
  </w:style>
  <w:style w:type="paragraph" w:styleId="DivdocumentparentContainerrightboxlastboxParagraph" w:customStyle="1">
    <w:name w:val="div_document_parentContainer_right-box_last-box Paragraph"/>
    <w:basedOn w:val="Normal"/>
    <w:qFormat/>
    <w:pPr>
      <w:shd w:val="clear" w:color="auto" w:fill="FFFFFF"/>
    </w:pPr>
    <w:rPr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dresstable">
    <w:name w:val="addresstable"/>
    <w:basedOn w:val="TableNormal"/>
  </w:style>
  <w:style w:type="table" w:customStyle="1" w:styleId="divdocumentleft-table">
    <w:name w:val="div_document_left-table"/>
    <w:basedOn w:val="TableNormal"/>
  </w:style>
  <w:style w:type="table" w:customStyle="1" w:styleId="divdocumentright-table">
    <w:name w:val="div_document_right-table"/>
    <w:basedOn w:val="TableNormal"/>
  </w:style>
  <w:style w:type="table" w:customStyle="1" w:styleId="divdocument">
    <w:name w:val="div_document"/>
    <w:basedOn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LibreOffice/6.0.7.3$Linux_X86_64 LibreOffice_project/00m0$Build-3</Application>
  <Pages>1</Pages>
  <Words>304</Words>
  <Characters>1783</Characters>
  <CharactersWithSpaces>2057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2021-08-09T11:16:00Z</dcterms:created>
  <dc:creator>mehul.sharma@aii.ac.in</dc:creator>
  <dc:description/>
  <dc:language>en-IN</dc:language>
  <cp:lastModifiedBy/>
  <dcterms:modified xsi:type="dcterms:W3CDTF">2021-08-09T18:11:11Z</dcterms:modified>
  <cp:revision>7</cp:revision>
  <dc:subject/>
  <dc:title>Name_Branch_Batch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x1ye=0">
    <vt:lpwstr>+DoAAB+LCAAAAAAABAAVmbV260AURT/IhZiKV4iZWZ2YmSx9/XParMTWzNw5Z28F5jCKxCkIJEGGExgKxGCURXBcoHEOIlAEtpsYZPnqJJ6RQDtsCnZHS1YcN3W+dTpIPVisuIRtfBuDzIQbPTtC2qlBLqvxVOS9P8hnNJSXbVSLDXJo05FReciXQESC9EVonnwokz+6gbKVe+tlcAQwigafiTh2LuoeEsC+SZbKYBPkZRZ3rAxtMwwRnhRTV1h</vt:lpwstr>
  </property>
  <property fmtid="{D5CDD505-2E9C-101B-9397-08002B2CF9AE}" pid="9" name="x1ye=1">
    <vt:lpwstr>IlYFr8LTx09M6RzYCYuzYrPUR3u5h7LwWI1kNYpRV47Eq8i8GNvpLNjcsfII6qr7i41wJtZ0LaN/6Ym4UMTYP42htesQdXg27JqV1rKkh2bjIldPjAy+gvCv3W/AaEyRQEVJWXZKioeiKm3cqBTK8djQlRaJRghHKc1sf1BJ0NYZPPK8bMhhFsoLai6F3A5ulUlpBwjnbegUdg48frQO500/s4Z6l/hi4awgCQA3Sj1gfHZjB57pmdN1O6rv6Qx</vt:lpwstr>
  </property>
  <property fmtid="{D5CDD505-2E9C-101B-9397-08002B2CF9AE}" pid="10" name="x1ye=10">
    <vt:lpwstr>EVe3wTQpOs5TgZCAGJbPqzMeT8m2zCYVujOPAEpugne5SnLGPFr6b+t7FOId5p70xYfVciZAjne56U7NW319lKhb3zqC+FxRkwY4J+WKmDDZkYf0pye5z5M2wtzA25Rdb6LzYxvi8Z3GoF6+N/bmORQE3OYcXlO2iOO8rdMqw0O74Gu6Z8i7DQqysHiMGsQRZH6HWx4rVy5ksz58ds+Fqqx3u55UKapa9jnDllMAjixuJMfC4z/vJB8KQZ+hrYU</vt:lpwstr>
  </property>
  <property fmtid="{D5CDD505-2E9C-101B-9397-08002B2CF9AE}" pid="11" name="x1ye=11">
    <vt:lpwstr>+TlaE+OiVrPoRYXFeffQOBBxpJ3oa5X0QzYo5fMqesFLPe4wvZV90ISiBrv+iY/3xe94q5IrdLk6iDLUmboVDEWluBsi6N8oUpc95eDG02YIXxnlYimb8v05YWBpJcugeijbKYINSfsDmdVSDxn34SaPtUUkpPOqWai9/q57xKU+avP6p1kioXLspntIW7zKWccsrY57LWSw7IcWkKSRDBE0FpOzV9xDYtdGFYtYnWDm858glNLZ9VNoibFKTb9</vt:lpwstr>
  </property>
  <property fmtid="{D5CDD505-2E9C-101B-9397-08002B2CF9AE}" pid="12" name="x1ye=12">
    <vt:lpwstr>6KyB10Gzj/qV+/5A/SuQcZ1A8bh8tBA6TykG8TfkBo2SkeNQbILeEsgDopft2fWpO2NjNY3FZCj+rW3rEtvXmjsTkScgbIH8Ln4I7w1TUnW6hTxGEnL9toUflvUeFBD4Xd2LoQZ/gzVZ/8UKAYfr5qAmL/YAMUOMVlb8+dlseHcmQzukzTcZdvSiMNUa3bP5cicyFFSjj2vwZ95rbHwuTIgWxMJaag1SyzJOz3w1PEOm/Oy16ABdh0H+yIG/MCd</vt:lpwstr>
  </property>
  <property fmtid="{D5CDD505-2E9C-101B-9397-08002B2CF9AE}" pid="13" name="x1ye=13">
    <vt:lpwstr>NOQlfQ3eA1++M8FKOlpSaaTMlYP1bafGhPF/G/wWWYvAWSOlh2nTBmnAIM0UmQYIHC03mpjRDoaB5XTB+Efnp/kFAy0l+HMAnj+2V64Aa7qL9On3ffKH/2Ixfoh/o6yLDSicTCGNFoaWBZgrk0O+PzLTmvLIqoemI/vatCi2lmASKelwjfSrXCYOz2o8c3H+RSv6x2W+TNKQ35FgtnPKIjMEsZaLHJDjHopwKJGOTtB/GuVT2PrbW5CWdzF0tB3</vt:lpwstr>
  </property>
  <property fmtid="{D5CDD505-2E9C-101B-9397-08002B2CF9AE}" pid="14" name="x1ye=14">
    <vt:lpwstr>Bn+1I0SPH60r3n7yabEzi2xA6EfCE52J/c0AhY4wRV25etFBEpywY4mGKyBfp71oWJSzdu8O0CsttxODBQlLgRha0Z/u2MLYq43y6MZZzOuZ9Rd1mL+ozO73qOv0w6HRLxhmo1z12TOW2+MYe376PwVMB1pOUM0EHgry+o0A3uyb7jsXKq5V+hv/2jqWv7w5jV9lXhWHqzIiZgKQ/kiZdQnY4E46MSJYKIyKtL6kC7YAqYg0Ap5d1yazSj9hgBq</vt:lpwstr>
  </property>
  <property fmtid="{D5CDD505-2E9C-101B-9397-08002B2CF9AE}" pid="15" name="x1ye=15">
    <vt:lpwstr>r2g3HbuCovuVij7yvxUfAo8SPjSa+xLyh4bon+KQkr20roKLCghYsGi1+7rLJkZZbXqfMEwE82ghmOe96BXLMddzDU7pUJABCkvP05457UxMcMuSctAklZEPl8FJrtzOwKZiECG5qXJr9OyqduWjn9UHS7MhMfLBF6+VqKJK3Fb7YzYbAqifaXYMn/roXIeBZX4SUcR8KvSkqBJE/aYcwZQ0wshK1AvTyW63QdOZVX+4W7QJ1Xb0YJSf8Kj+S02</vt:lpwstr>
  </property>
  <property fmtid="{D5CDD505-2E9C-101B-9397-08002B2CF9AE}" pid="16" name="x1ye=16">
    <vt:lpwstr>JSUjM+QQ/sk0lbwTjK7pXN6W6ojj03TKdK/fUE3S0CjcUNZkHrbr3f1A6f3R9xm2WKIWhQ4vpOOjHfIpAb8g10JTL7zpq32V6RDbUPtK8/mianyblnjxK4s+uTInqTCRz7sMPynqNVTh1+foe89ovl8yLqkrBcOOuu24tW/wo3bUccdYdIBv8EsjLD5EDzhQJY2RPQikc6wtaTRFe0ZzBE85S1Oh7n5IqaaEKctJLKRwgLYlsi9AqLUkgkjLWaP</vt:lpwstr>
  </property>
  <property fmtid="{D5CDD505-2E9C-101B-9397-08002B2CF9AE}" pid="17" name="x1ye=17">
    <vt:lpwstr>YA2+BmJwZJTaZdRWXA2OUZPo+tgIytz/OHnqcCMfZJeFhqmDUkT5aFirXfU30LrKtBROWQnWFp4VOnS8ZIIjlw4o4FhU/2KPOv0rApPYMlasRVW2Ky8oK7vlknWk6iB7JjftaRpk4o9xiSppMTtDYiWq0sa/HQwHDIZVk7y3iXRKtQI8IMCVXqycIdEaD+PiLDr85IXgEdRFS+R384P/UIJfSXMPKoc1p2eQC7t6e0mM9fjnZFy50Hx87KMdjzZ</vt:lpwstr>
  </property>
  <property fmtid="{D5CDD505-2E9C-101B-9397-08002B2CF9AE}" pid="18" name="x1ye=18">
    <vt:lpwstr>1qFJh+cQL56df+EgMvLCF0EY2WC8CpJlh4ub30dO1hE0ctaORvZ/YjCNIcQddenBqVyWxAvHqRaVQttkYWOIoLsXkmmZfWZO1JIGv2G20P2AD1J89m68aWI81x8PpZGAHPD0nHbxyeK2YRdyyOZeqdzHN/iNNLOI2Y73He77D90TdzTgUk9ScNRJiqxDCq34V9wBldhu2nUj70ujVrmDvD/EqgAiLFDzbPkCfNiUjDR/pWJLW880cW+KXRH2K0s</vt:lpwstr>
  </property>
  <property fmtid="{D5CDD505-2E9C-101B-9397-08002B2CF9AE}" pid="19" name="x1ye=19">
    <vt:lpwstr>Pqt9a4MNnmvhjG77Mo9B7f/gMgUuq0JkyyYXov3KYJvIAlBi+dJ2NnsVxNSNV4quy768EffXe9blzJxv/H4uSZZ3TJiNCo+wTIGZkrJM9WvoBQyLcZt6OJzb6T5l30/D7wmqLbfS6UOV92mjKD9tgSsKcJrMCUbA4wzXmE0kKnPdsrAfo2fMPb1MsnJmS5lO42jH3lBThvb7NstfJSONRcijx4MkRoTegycs7nSDn2OIjmT1jwy9zBQcW1w3/63</vt:lpwstr>
  </property>
  <property fmtid="{D5CDD505-2E9C-101B-9397-08002B2CF9AE}" pid="20" name="x1ye=2">
    <vt:lpwstr>UdcoAy5/FKdlWePjpLLFZry2oUREUwI6K2u8CXh7/Wtw5uPhHNbgLY24Ub70tXSPLMud1qXu1hACZlugJG6zYCZrzj1L5F30QNC0Er/Gr9nOITPuzXvIns6WLkmHxbTsURI6/WmEq3vgRncyUMefCEaUbho51+u9kcgARvTaVCoy/Wh4cH87ei7aIOkgR8Se1dp5wYAUw8OOvFt0Y14/wCuLJorWBs9dVJLPGKhjp2HI3Luu44AnpPZt5S/Kchg</vt:lpwstr>
  </property>
  <property fmtid="{D5CDD505-2E9C-101B-9397-08002B2CF9AE}" pid="21" name="x1ye=20">
    <vt:lpwstr>Hkp+jCW1raDb65BkOMs7y6nIJcVbM69hLozSf09CwvnXxzyv+vwCnpfSI0QMECBHOcriBmMyApIm+eDO/c2cFC9L1J9wc8163RD7gK7u3I4+/Owg6UDZpgqlj/n0pgKVSDwKxk2yEe8LFP4hF4Da2JGIV8lqEhc70iSwvgpPuvP3+KVc/xw/l6CKRiPOZRtns3JB+dUwlMYzgd14mYkxL1CICWpfUOOq08sRsD3HNrVWNoiKjQpIHdupCA0toV3</vt:lpwstr>
  </property>
  <property fmtid="{D5CDD505-2E9C-101B-9397-08002B2CF9AE}" pid="22" name="x1ye=21">
    <vt:lpwstr>JxOgeXGOITVNTmrgzgPtOV7eedBo71+xddSVa7mTQY1K/hFLtlsbe9setDXiO7JqVN4hFeI+S8F2l1UAMNd7W6F+DkdPgqosKX1Ofe4fN4i5nA3gPxkAUWFzKfgFUFU+QPcLoA530IPvvK0MwPVldWk3OUsXlJkq8zCMZnm4i7PVgQ2EKMxpTgREPcJmWDCC04qUUhIT7oqV3tHwqag8g2EgKSNRRFfGOcv6SJ1+d7yaqLf61Znz+gp0Ejfjb8e</vt:lpwstr>
  </property>
  <property fmtid="{D5CDD505-2E9C-101B-9397-08002B2CF9AE}" pid="23" name="x1ye=22">
    <vt:lpwstr>caLU4Pfvujg6YFBL2oQtTAqEOoLST1kxf9Xeb6yAgZ3CkGnGG3be19djW34zpdExsBEPRsG0G8H7rdwV1PPZzQ2qSryxaiSDBhLsknzeBoRB/rry8I8SdJL7sIaQaNDqGvyXrQ2S5E71wcH2l1+1j/9vzM3z8qTQqEPLIlGS4dCpK+o+lfHvT4FCX5B1zUn6P1SR4eZdXwx54J34UHUfItu7V22I9D0j/Rda1aP/vQ+jGkEX7t2ZKP7tgB7eYya</vt:lpwstr>
  </property>
  <property fmtid="{D5CDD505-2E9C-101B-9397-08002B2CF9AE}" pid="24" name="x1ye=23">
    <vt:lpwstr>HvEY10cnv65+BYBu1KvB+YbEx6SlETFMSSIQ/55IfJ3OS4NO0PrkhhIIe76yBp9FYOoyZnkqn7Z9AF7UFAGYkqWHiqjAut+YNNDYnjdKbq4Bsa75CFbNUPP1negcf3DF0+SXUF4hHKEP2kDF3WnVgoAKpjqPt8hPSNrvBjad8gJb/aHntOZ4WAtwGgzyYxD0Ke5PEMRRn6kM3Cq7TnDBtXzGo6r0LOKT/mk9SuDDybdUnnQiFxeowpkwiazH51Y</vt:lpwstr>
  </property>
  <property fmtid="{D5CDD505-2E9C-101B-9397-08002B2CF9AE}" pid="25" name="x1ye=24">
    <vt:lpwstr>9OnD9jXMwSNvwfEBfYkahkCs/5rLIRrU9/HLqUbw8SgNHqtaxzOFBVKsyhpHpSHvur3E9rBy6FhO4DoQq9/rYwFXeu0+chY7T9GPRgTyLBnn2GasrA+phMOcpQoPqSDcHHrzLvS5ZUvhcEG+SS6KmSIwhZu6Zq4sGxRojuvEVwbvG1gaFMlocxuG3Y+p/2gqAaWIB+6Qn+I2ZCD2BePuKvKnLTTJETnDdIwm0o2qYa8BgF7IIw+Q8qY2/XFXFyQ</vt:lpwstr>
  </property>
  <property fmtid="{D5CDD505-2E9C-101B-9397-08002B2CF9AE}" pid="26" name="x1ye=25">
    <vt:lpwstr>T8Hi3eqwIJEpfNHZWpp/vQVPWOrbqeiI4mw08iO6mnzihbvrRyn0DpyNTlPizdlOoqSRNvcLy8ZRfGUkE21pYshz1+ecyPxQZ8tkDsbCVzQwJf7LSRu619Pba4HjYKz7I/lgUh5MM8bXZCyOT7sc5ueFuPFxTkJr4NIpOTlCo9TKqxLbHC6mLhiSyo/K7I7I45khaJ2eXT5+sAssYpxx2WLYjXV/uBmcx9cPeBC13VjN84yAGX0h2J75XCb/B1K</vt:lpwstr>
  </property>
  <property fmtid="{D5CDD505-2E9C-101B-9397-08002B2CF9AE}" pid="27" name="x1ye=26">
    <vt:lpwstr>0LGwAy7Inm7/aYJvKYu1Ld5HTQc/FDPQGoCjTexjenGdlGI/Auj4mRNnfxgd2HSi7rRDeRwAeVXRRMkmjgCGqYq+hri1Oyla7Egs5R/apzG9UTR2H/24ic3WkZk/L2srj38HuCODZRT0TkWcuWB8rOEPrW2VIvFPl+3OsnFu5pD3LRS5bF+SA2flqv46Q3Z4eEMK9f5Q5IJ8ew1L3eJi9ks1yS/47wPHFeSHy0OmnyZ4EC+mgLaON+MDD1HZt/i</vt:lpwstr>
  </property>
  <property fmtid="{D5CDD505-2E9C-101B-9397-08002B2CF9AE}" pid="28" name="x1ye=27">
    <vt:lpwstr>2cid/wDa9ChtYtSo69CtipV04Q/jfnYGMtBTbpIZTaceeFDbSV2fMN2pLxDMoaGWneSqqQodx7vCw2nq0TiMywAYd6fIVb3yp/IRO18Z0FQmZxKUcBmCA1kq/k0FFThUX5Ywao7u8rsGOTpfSDg7u7Duibni8dknoW7wOFEKglW33sDbjIsq2/07oJZZzU+8j/YvjnnbaUNwFIFn2Q/T60bvEG2Myo+44TR/6QBus7ht72Oy/pRZj5F6k++vr1S</vt:lpwstr>
  </property>
  <property fmtid="{D5CDD505-2E9C-101B-9397-08002B2CF9AE}" pid="29" name="x1ye=28">
    <vt:lpwstr>317OCLRLPCrMkg0yJkPreqPFbi0kUtfZOzBwF4qtSjHlY2ARrh+H3mlXOgnJ4Vkltqng11lLUGfZqvT4eH4uoNudLX9/9ynB6rIfNp61RTP8KG1ttQt6lXGg1Ia93CV8oBT4AfnyphXXDeBjczbt488AN7jBp7RCNWQlUnQfyFk/MD+ho5ka3+kzhpQ+0/v3VEHC4fmnTQogWunHVIhtss8VtL4oi70Pr4peJBPCvbnoAMSHeeHY/MUCI2uxov4</vt:lpwstr>
  </property>
  <property fmtid="{D5CDD505-2E9C-101B-9397-08002B2CF9AE}" pid="30" name="x1ye=29">
    <vt:lpwstr>Kkk796u3VOb53F5C9vinmTUGDKENL5grj4PVuvPcpziGPFN4W7fsvprMGxfv3CNooJRE64p/8ldtYxcBNdzQLqTQoCH8mK842ixkHgWrbNRQ4mzhJpIDXt5ODJibNE+Vw9cz34oLiAcsTRYG+6PvcM8Mrl5p+f+J1LEci/dRZ5ltS03fV//k64n3wRzezaIwpSn/KnJHBnmbGmbAlHLTJPE8I0nvYATne+pp9+RhaXSbUeBitAL71FmQG8xDgsh</vt:lpwstr>
  </property>
  <property fmtid="{D5CDD505-2E9C-101B-9397-08002B2CF9AE}" pid="31" name="x1ye=3">
    <vt:lpwstr>dHf+xaY2l0mweSBSEUONkZ4pzOxPhGIfg6RQAxi/hT2xNVAw8EiV1CGrh1mnMhMQZX+YJz4x4iWSmkzvP1o14wLITd9E8uiNa316BKaa1+gUimaeQU8bLvfm2Z5XZuscS6Yp0kdol508GzLnFR1Pe4p6MGp+MB1HVkObuyx9+trg1tCLx+eaL+VHa94Zjs4z3Nu6hEcg4awYev5by4NyX/ZbxyViPd0BKEajPw0InJlLOCPnJHv9MQK39uE2Q3F</vt:lpwstr>
  </property>
  <property fmtid="{D5CDD505-2E9C-101B-9397-08002B2CF9AE}" pid="32" name="x1ye=30">
    <vt:lpwstr>N0MFFCsXETOTxpbo8pqDPa2felUrZU1oMmZOhdeIOpvUYeV7KcgRrix8CFowc1dC7MuIhTBzPURyIJRG0FpoKqAD2hMHI6SuI/wJoTFv2e7Z2rCJLQPlRE0pKjRj2oMxHxqGMj6UcfhqRMcW54LsglTAPNZUeCll5RdoaQQHZNw6Awgg9YOTJNjBBCQ63m3nJ+V+Fr1hPMrJqnF8KBP+yY/Xy20tLlk7vKfMapnu+9IluO7LudzFrfVulP9QP1O</vt:lpwstr>
  </property>
  <property fmtid="{D5CDD505-2E9C-101B-9397-08002B2CF9AE}" pid="33" name="x1ye=31">
    <vt:lpwstr>lKPqUXCAmDiyf7pby0n8FR3a/DpyjeoIOeCDACRpIMFf6I0WdeH/yA+9vshZreSCk2r5jOf+/mgo4qCpkcwU65RRRrtDd3Y39/8vAv21UUZlee9hpChJjcnPEHxFOsfORwMO6UsSW2+7PSPRF1W+CSu6XOMew1xeoVAymfPfF8NZ/QqKdcc9/bILeqYlGh84gHKK5SgZO0/Q2kvLr/OStqRTwbUytEBBP+kVkueTRfJPzeVRO5WnA+LaR9w8pK4</vt:lpwstr>
  </property>
  <property fmtid="{D5CDD505-2E9C-101B-9397-08002B2CF9AE}" pid="34" name="x1ye=32">
    <vt:lpwstr>K9PM41zf+7AOb5hqs+nvnspvP+45mVuAe5HFbzhiOv91WkbnCEyMKfqBmxU4jeBKyUreb9ZbxDjDXOLziu7V+2BsqeQxfkgEjSxbg/FyV/O0nZyPv1JXA9XGolWZ1AXNmNAZVEE5isO4iwIX+6jbcv80TLgk/kXD+/j83BzJrOkONtIbXlu9XuBjSRi49KUzfcE+dm0tEsVO+fB1dCUWAF4VTSoe6HMtBK/Gk3vFAmgvQfNZNVPP+P2S9q1vfjy</vt:lpwstr>
  </property>
  <property fmtid="{D5CDD505-2E9C-101B-9397-08002B2CF9AE}" pid="35" name="x1ye=33">
    <vt:lpwstr>rcE0Iax4G/a8QTrV1si8Gn6xh01JJQKQJW94eN8XNDq1IGXL25SwkM/XJZ0K5KpCdI3SvrY2fci6mJXEvc7IiGbjigSWATku9Cd2kI/wMG7MAX2B7BcKR7Mxy7XTVczxu2Ee/I4sYl9xvSRQM5WXB/q8VpjYsn5wHvHA20aFceJeIzYmLPkTWCShNqVLdFMrqDTx3BI6S8CQeKXEiCZKp3MRm309fBlY8gZmjsnDq5lkVjR2RXJAPDHPzGKfxi9</vt:lpwstr>
  </property>
  <property fmtid="{D5CDD505-2E9C-101B-9397-08002B2CF9AE}" pid="36" name="x1ye=34">
    <vt:lpwstr>+xEmpq/o7AEnG8fC7CQbwixfOAdZ41keqSxkoasZcEzonrk8amt+ihLOlxSEBlEtIIoinEMuGyn9Vf0u8jV0DrFt5Sr0Iu61uBQlQ8NaNmYOGB5/yp25x36zSxqMK50RIF38BwzPvUkUQ8cP0LT0ore0tHVlnGcsuq3fE8JJIHq8zkySPtyZCUR+u36D+3TQxnoUJ0CJB47LAik6z75tJmONiByRbRXEEfoOgcJsIKGnCsj5FlT8z3s8kARQ1y0</vt:lpwstr>
  </property>
  <property fmtid="{D5CDD505-2E9C-101B-9397-08002B2CF9AE}" pid="37" name="x1ye=35">
    <vt:lpwstr>YNGK5OQlNGA1fUdNesiUw4RVClF4EYseNTitchcQfOwaD2Lyf7VXZ0Qtd/CPme4vgIo2IUjo7v9k7eSaYtERRcvZH6fWi51bnbTFVh3lUwpzVBlomuQX141Sz1qZSrcRW1xa2/aYhY/3No8SlXoLI+zlLq9Zd2LJhQ7Q2u66/G7T3kDD9mk181Xh265joltCu+uOE3bsTEDJiL25yyWyZw5PbS+omkyZEuwmpCR/DBIuH5VmC3o3IruRE4kkOM8</vt:lpwstr>
  </property>
  <property fmtid="{D5CDD505-2E9C-101B-9397-08002B2CF9AE}" pid="38" name="x1ye=36">
    <vt:lpwstr>FOnw+4JgsB9epgoubngD0ziEldtpOq4gkaOOifkV8FvX3pWcg0vYGHtYiAeyKteak4RmJeX6BbrwuYicZYUXvdtbMq1nnlU2sIaShoSvjau9FRAcM0nfBiHh4UBedHChk4IIV2mMHhX9yOuL6heh5D2aDU/sH9COIZcuPQCFWyPpYv7dl0p25SdP1QwZgqrNTifIQt7Ywhcgqcl9B0cpyBwEpKuEBh1vjCEi6lSnmvBrXZFjIX1yvJlsVtMasIH</vt:lpwstr>
  </property>
  <property fmtid="{D5CDD505-2E9C-101B-9397-08002B2CF9AE}" pid="39" name="x1ye=37">
    <vt:lpwstr>ek7z97pZujFacjh7Ci5kUNSNunxLt7iXI9JKhCD9UH/s3DzzhxHYciZc1qD+TiP0cvCaie4oywyDeb37aDF+uWoD7qfm7BE7SpaMyNNrBlf00wUXsCQokwg9WWDPF5sP6k+0En/I5zCi8mrQPOZJFVvleMMDAz2sNf7pBdDi9DUjRQ0gBI3YP7lCR36jMGcZoTuW+CKbuiU1KOPyOeDkX8ZjAT3kUbIEyEuClUgKe+15gJDaZwFXw/a26JHO+n9</vt:lpwstr>
  </property>
  <property fmtid="{D5CDD505-2E9C-101B-9397-08002B2CF9AE}" pid="40" name="x1ye=38">
    <vt:lpwstr>W3HuMdMHf6ZO4U31lRKDI2jh8htjiIRWsozVtW7trjSySLNSxaJmB2jX4ymvvmPjEjD8olqYI1gXftSbHK7/KOQpPzHR2x5gtKNx4JTwu/rFDhCh0/04y+4XM1SIS59jI3lDkD0gxXWL3nTQQP/f1ThaQJMyQ696+WuZ2Xr8YvgSd7uDBeJKIe9dSs1mPcE/GWESch+Z10/c35RxM9dVM9hZyyspgMPBYiKAGrvttNV4AjnPpgHQKssINKQK6HH</vt:lpwstr>
  </property>
  <property fmtid="{D5CDD505-2E9C-101B-9397-08002B2CF9AE}" pid="41" name="x1ye=39">
    <vt:lpwstr>8kaZ9usEoAgl/RA4ad4mYgbrDwJuQvv4mncWcq3IMLL3wmvnG+cLsEmwVZBeS0scPRCjdQdkmHLnCRd7F1CLq7DdXybdeeGZg3Mjbs71UPMsYvsEjQXqyz3dB+KnI2gs2eNYsgL08B4/vy+tgXv3MqXoxvi9QeiXLO+Ay0m/hjqAJu+CrfSub6TYHTDJv2tIHwrb8TS/GeGCtd0FolOr5mWmKe5sVw3kWEgrUMzvRKs5y/u0cdPsFnQkGkAeQWi</vt:lpwstr>
  </property>
  <property fmtid="{D5CDD505-2E9C-101B-9397-08002B2CF9AE}" pid="42" name="x1ye=4">
    <vt:lpwstr>FzurPu2zU3lLDLlWHFvVbyWlWW9ibPw5YvXk368tC2YOqrOxCdgdeGRHsZ3AxaFhfO6Fo5uvs8QdTPWVW7QTfQQ2ee1AUqhRudW/u3pX+AXze5LtfOqVQm8dlMjDiwjnMBLAVwDf/H00RHF1SnJslEqD4wuY1Rjjq1w2IR1649yQC9TozH17ytRXaoMQmBKdAnsw5eJaprZeBVs67FjmocArnRAb1VIg8VMtE/UFyos0PhR+b8QI5mt58jxFQe4</vt:lpwstr>
  </property>
  <property fmtid="{D5CDD505-2E9C-101B-9397-08002B2CF9AE}" pid="43" name="x1ye=40">
    <vt:lpwstr>p6+1NM2xoDpm7sAYD+TnAkmJuKOJ0XZUP2abOZTesE8IUir6A5IQA5SDK3OxYFiShFxT//E0I8JsJuVMZ8UVnXIyPnw6PL3YAjF/my+vNVY/E2/ZZNOK6z2h9cSoZ/i9xGc+m5g34xGGFeS2Qot4NlCuNZyzDHC6fz0ldlrJos/1K0dWfrBLPe3t9aIgwXf2KwU79c4+MPffnp7ySrgzXd9k+npFUljkTPpo+8mysuHp77EtISNrvxXW3ln2jkD</vt:lpwstr>
  </property>
  <property fmtid="{D5CDD505-2E9C-101B-9397-08002B2CF9AE}" pid="44" name="x1ye=41">
    <vt:lpwstr>7XbEgj5YRJJk7GSB9CyGTOdNVo6ojZJMUKwCnSFXtpCCvyFaRpKe9qmEQm6ZYbVgP7btM07AXHS74MRf1pjrj9BO+fdeHPYqB9fRUiSSSqUQwAdWPu7w1FfGpuuCilwVKoor9I08N9cX6dc2e8/tdGLTdAuBAbleDJ0FU0l4d0IFkteS7SJZenS3WSvGNLqBQfzxQxbtHWWUtaz8iEhjv6rPVuzjir0HoZCNwtUVtm2WhwpAN05DVJyCit3vYp/</vt:lpwstr>
  </property>
  <property fmtid="{D5CDD505-2E9C-101B-9397-08002B2CF9AE}" pid="45" name="x1ye=42">
    <vt:lpwstr>o5mfQNHzyzj2qVhJLyTtjftSTpc2scp0HyzAqm5TimOyvGHmStKkW2XXkjQx9nHmmwwxBTUKOqOz+HvPRad4xKswr4EmDKsiqnCRDPHnD2FmT1lcV5JTMqGXE/WjZVq5uemdwtbpY8akqyyts4zxybKmRDCT5dGIFgSmQk8d3wwaZASkRWofE4mSi/H5JnLXmjTxae7VMnuZj5EC4IGsIOi0+pM/JX5OKNN0gBHnhmAEKrOsvNxFnQDEwDab+Sc</vt:lpwstr>
  </property>
  <property fmtid="{D5CDD505-2E9C-101B-9397-08002B2CF9AE}" pid="46" name="x1ye=43">
    <vt:lpwstr>uQjT+4KZdqxuTYGWwKihFjs9LYrKOKjGHA6ZcMFFi8SvEQj0U2ZjtOLn3b8vJyzHN7gWlSdhtvQ5zVSXuGby/XygbG1ZrB+W7tNYXIuylXaH3r+e1deVXBx+qvynk7mTdPg/b1fGsfDPg94Lp7JQGkocPAXTuPisUBXy5oVJctK6xLMzXFMd0Yl4/B4Caz3duiLKr8lkhBtmqvtWB4s5UzC+ch6fYhQ9fPDbCyD06971bIh2+n2HFlbOHh4Ak1s</vt:lpwstr>
  </property>
  <property fmtid="{D5CDD505-2E9C-101B-9397-08002B2CF9AE}" pid="47" name="x1ye=44">
    <vt:lpwstr>MaD9lHgrZB1d/4ZT29MA9P3ix+/zNPPdyp6B+br3yrMkT0pAZA3cl3kDnCc0WtUb7WlnXC7D4R5NvlQyebb608NgTjHdoh39Z2fu2HfcGVUyPGrvgMKupti7AzeAFlZMR/Pykowm67DKHn/dFTzSaxuDFGInMn9XgCzFNYxK97Fp4wtlJyunhWJyxBWBwJJMj2k7/Oi/0EOUxGaSygZ8PGfOVcq6BTEmCTb6xSljPTe0meKIw3qUfAVtdvVH2j4</vt:lpwstr>
  </property>
  <property fmtid="{D5CDD505-2E9C-101B-9397-08002B2CF9AE}" pid="48" name="x1ye=45">
    <vt:lpwstr>7YZ/gQ78DoWTXExJoJ16/tIVdQaGw6l49J6K5wHBL8Evz5QYIKN42aNBOCQOY30TEDbR49GdlpVFXwjfK99LdFRmkbd0n9U+Cf1tcr+zmpUmVUe8C0Pe54jFY/B5GvBVGh0YXqS+68pBc/YRAbTxfY4ugq384kCIrHFkcg1mDsjBwk68FOoeIIhNjj5w7kbNL+7yxCC2EmYAfWveqHpLS18YW5jvi4GQN+K9nG2vQyeEcbOnbTiN87F94EHBFsV</vt:lpwstr>
  </property>
  <property fmtid="{D5CDD505-2E9C-101B-9397-08002B2CF9AE}" pid="49" name="x1ye=46">
    <vt:lpwstr>tD3C/vcqoMnFLp4539GDRDY2GL/RA5p+BoaKQnIF6St1G3EUp2BMO7/0s6jPvOX1KIXqnivEMbNH+0QXQlMS7TeGeIzW4eJTVpjzu0VruQ0ZQD5nEc3J8StCVi1ZsChVMYCxvnRzntfzvU1+h0cXcdyPv6QYtpN9uDC5Ajngveq1Mqf8j94aiMCJgVn3GZPKHERsNAj/3ZVQS/6LGg+f0+vNrUiKCuaVD9iQRh6O4mG6rOkRVz88bg4rtnaSiFX</vt:lpwstr>
  </property>
  <property fmtid="{D5CDD505-2E9C-101B-9397-08002B2CF9AE}" pid="50" name="x1ye=47">
    <vt:lpwstr>9KFP8qmF88ASqbNh8o1ByXV71yoUqztxUd3l0Ak6PrwyFRqhoewwYQHuAwk1EcK4dLHPohOXqrTFqkVH5/gObQJUlejn+DqBEwjFiE9HsQpspPTTDGTxLbU2a0fogrNpsbVD3Y18sOvLIX3Qxaj69VcemlQlTc4DL7NCcP6Hlo1AP9EJ6auEXOurhqQP/fcQwuP6ymnmDJr70aLP2RoXd8dvtodcOWhxoklF0cZmIlb4JRAFloS3YvpylcqLg9q</vt:lpwstr>
  </property>
  <property fmtid="{D5CDD505-2E9C-101B-9397-08002B2CF9AE}" pid="51" name="x1ye=48">
    <vt:lpwstr>6xQhHG12Umd/Gs2QoX69s8S/2vPabPn5+Cgrkzj6WVEqElZWxiBMV4HHKjjhQDE8VZi4u23vSMJIGXg758kZRJXGoXgkOLcxLG6VKTjAMrZR+S1irogs5nwO9y6RfX63s36YFOSdea3o08f+JuQYCB9ftjxDE98byDJcYrcs3OSC+yo2nuffTTQ2+mPpwbFgG9B6fr/C2tJC9rbn8xiLghNvFwdv7QtSXa17w6bxZ0smd0fJ18I95trxsdnsFGu</vt:lpwstr>
  </property>
  <property fmtid="{D5CDD505-2E9C-101B-9397-08002B2CF9AE}" pid="52" name="x1ye=49">
    <vt:lpwstr>3frxFtHX9wu3qF72ezzdSIBif+h2x906BdeTrv2h4YTC//FCL6wkLdz2H2HTevJHTJ4YddqF4vbNvKtK3UUW56rKKtJzegQqRLb1noD9QfzB+xCJVEZ9p19QdXjsJ4Zk5fIPX8iTFvkwzL5h1ZKhhVDVanXMd+7pzV/kbwLnbOreO/FvTw1x3BhXcxgbAVQPIOTyU6c07RMpFx9qhsWcd3bqvzPyk1VszAUcka81SR3QabCm3xgu+x9bTidGa1s</vt:lpwstr>
  </property>
  <property fmtid="{D5CDD505-2E9C-101B-9397-08002B2CF9AE}" pid="53" name="x1ye=5">
    <vt:lpwstr>JB6JSo6EwqcEufJwxTRWj+kqsVAV/3xC4rR1HMjOzhaSiA3h0cLljYCF3Bugz2clxLln6DJYLju3Ixpdv5/nFOoHBNENa/KraZFlCrvVZ0w0tP5PhUaNOBFePvA/XqVL1MRrrmbCkNOAFEezBV8IdoDo+DtD0u3kT8fbgm/LsMZlqaazRgT3GhbWJ23sZLSKZtAQiB5e2K6JRwSZ2LCMnDG25OM1b+bpH2UXN0vXbW9e30gfKo0QF1drIN7vifM</vt:lpwstr>
  </property>
  <property fmtid="{D5CDD505-2E9C-101B-9397-08002B2CF9AE}" pid="54" name="x1ye=50">
    <vt:lpwstr>EmaJzyco9Wmx6Fi5Ntu80QM4w4v+rd2Q21v8Zbz9WwnB2tySERaJq35dNskIAUg1tRkaVx1MVhQZf+u+kKGTBp/wp6J5sAxKQoKgRauv5cWLVHeDiBlhRjzB+3yMDnRnGU74/FV2g67BD2lwPwpicbGxR54jK83Cl6GgDyn/5ikvpoDFXavyfglX5b1auuFVUlJLerQ6+DIMZUsSJC0DmjRm2QDZZ55MpTVWIOZ8s0oFDHI5sfKV4bJFlnyHtcV</vt:lpwstr>
  </property>
  <property fmtid="{D5CDD505-2E9C-101B-9397-08002B2CF9AE}" pid="55" name="x1ye=51">
    <vt:lpwstr>Y99bVB1Ppl/wvvmpdqw628VLi3/gQMAg+aKatzfTsFBLNvTwN/hCNtugOxo/WNgtXCeGnct9BKpzucG9j57QHVzk+Jnt8Z8haxojQdru0/DbCiQn8cMG6hga/FwymeU7buSOwNf1KNr97ObHy5NJyWJmtoaB9JfPoIdrZERUB4CK5rGD/Cech0wrj6t76m9P2mJD2YU18MEFCmUn9Bcp/UKfTmH/t0T2fHf2KURt4DO9neQ4w5gtscv+68oPfY5</vt:lpwstr>
  </property>
  <property fmtid="{D5CDD505-2E9C-101B-9397-08002B2CF9AE}" pid="56" name="x1ye=52">
    <vt:lpwstr>JX+sEODrtzvvMuMu1xLs/i431x6GyS7c/fMwKhSJW89632wOnHR1MYN0eE7wEIppjx80eeC1ZJx+RW5A74US502+WX7jRllJ38TBH4aTIjl9mA5UJpKaH7xXoBEh8ZocsJ6kqH7Klvj5ZbXwgLbio0m0gXbPOpZ4AI/Ewf0NABpYvtl3QWm28uawBpgdzZJ5DOVflDEdxwEDOit1tDfJztFJomSsdeTZqPwWue+G2Djz0mF9A0yENo20JZYLXUH</vt:lpwstr>
  </property>
  <property fmtid="{D5CDD505-2E9C-101B-9397-08002B2CF9AE}" pid="57" name="x1ye=53">
    <vt:lpwstr>1PFHVF/7NbqAHfDN1WuXE0hU3GZjdrYXBJ7Fr8xvsZnM/nobXqAKfci71mbLJqioKM/bDmU/GnmTT4P2KOk5cXB1YV/GUBGVJw0RQk7wEYzwu6cG+9z2OKEeolgBNA+io9X0eD78/gTwU9W5yvojwzAiQJsdF4MRbAbrRlsqywD15QTriwSSvhl7RWBBCVTjK+Jy/mNeRVqUle0uC2T00K8uiN+EpoIZg4yLZMk0+KM4pbqCJYnpZiJxO70gDF/</vt:lpwstr>
  </property>
  <property fmtid="{D5CDD505-2E9C-101B-9397-08002B2CF9AE}" pid="58" name="x1ye=54">
    <vt:lpwstr>vzpu/KDS01iV+3LhZ/jRWOxDFS28xHTsOu6tBY5gmz/MmjoeGOc8tNB1nzxkobvHp5YpeLM7Qu2jJ5H98c7i69j2NrhZfJ1b57DO0LogZLnz29GLomtapzCgpCTCAd5nwYr2m+NSnsjiAFPwctAyH6nf8sAThHEnvFbAbtOZnLHw7kbayIRz/WxxiUuz5lRtLi77JWH8blZ0T9UKviGmXbQ7iaEXdWQl8e7TD2N+FZX64ToPQrP3M53It80HAsV</vt:lpwstr>
  </property>
  <property fmtid="{D5CDD505-2E9C-101B-9397-08002B2CF9AE}" pid="59" name="x1ye=55">
    <vt:lpwstr>6+0KF5Bg6UqBe2WFbv8j4EXWVogo13kvqaqBRjn9s3idxV/FdfAwHIDo/GZncrWbRWEiRTmYRMpg2/fWPDnU6vjjz4LwXG8PXapkDWq1QH2jrK1Xb9b2H94TjiAL6DyPR5y7tXPudspmSGYwJafjNql12dmhqG5/LzUMOc2H+W8QZrO5rfL50SkIr8RUQr6WGkr3VGEm0JPkP4vZ1pLy0pxOvMnRV798JSCX7C0qquq2nCX4T23ZqBAnDnwounH</vt:lpwstr>
  </property>
  <property fmtid="{D5CDD505-2E9C-101B-9397-08002B2CF9AE}" pid="60" name="x1ye=56">
    <vt:lpwstr>xX8n/bMg8Wr2aqYFenc5bLuG3GVN8lv3ztgzbScYDTxm1tiZVvXL+zI9b0kOJdGb8YKiiw+SIwDER5ezXE6s3CJavJrsWBS5XmuGrpAaICkZPZO1ys7XflpTrkGgYd2MY9f987KCSgcQm5BuKvagCMTBHicKMynTgr0WRgN1l8TBwsuu68yU9QXc11qyC462OUvdYY2ij1JdcZSVnq17gkpGDuLS/TR/M1H/HcNPAt2kn2Kb/OFKETKX5dp5BpJ</vt:lpwstr>
  </property>
  <property fmtid="{D5CDD505-2E9C-101B-9397-08002B2CF9AE}" pid="61" name="x1ye=57">
    <vt:lpwstr>1aH47WdfxUXLSHdK31UmXZzteAIKSDbFQjrHsegAg+wugZX4n5GeKqtAT9bn+hl4rARbvHHg4YTlcH5XD9oYQMxnjH5pxhdaPjtXTN0ouKBfFiNaSexoqRjCqdxcppPn1ZLuAheYV6m4oPfaJr+8A4lhRQ9taRtjAxBuwNvAnwkMgac1suO3THxPIKoPcPX+QrBTJnFMPe38Y3Jy9TW3Lkhult2tyrFAWh+oAcDbyLFN/ZxL6xoNCuPa1++NFdq</vt:lpwstr>
  </property>
  <property fmtid="{D5CDD505-2E9C-101B-9397-08002B2CF9AE}" pid="62" name="x1ye=58">
    <vt:lpwstr>HNg9N9GHjHvLPxmhx8UuC7oh1Qmx4oLla6fLpP9gqaI++dl/0Fpp8bo7GYA/s8d9PcJ6pT5NclimaWHdW/OkoXVurvv+HcS0PWnYczLcsAtqvsXX8CpV1LmAY/31tXj8jy2qIG3p+ngepusz9YbxwTC5g9WIgXVw2tLL1m4SRhc0ebRNgh/HsboZMxl6t0lCpfZbaReGUJLQxV/r4GEjuNoc0k6tuYTAWq/PuVzvm1+BhS1pUBG0Upob5CAiUFD</vt:lpwstr>
  </property>
  <property fmtid="{D5CDD505-2E9C-101B-9397-08002B2CF9AE}" pid="63" name="x1ye=59">
    <vt:lpwstr>Xwnpnxk5wonbjnBFY9cqkgys6tmVA2CPh22HwH4UoCQz6+oPxGogkH7JWpbHdZwkgaBRGTUz7oIAKkPB/2O4RBqoNij6TJOP49Vb/Y5e2vppp1ck09+digXPN6dr1shNMcVFRLLFJ8HRZ9g5WyTIgXri2yxRd2XD/DDA1UtKvy2PixU9JnzKTda5mZaWjzLtwlGnV+jZCP6c5fNLrz1v3//AfBYiRj4OgAA</vt:lpwstr>
  </property>
  <property fmtid="{D5CDD505-2E9C-101B-9397-08002B2CF9AE}" pid="64" name="x1ye=6">
    <vt:lpwstr>xs1DPc87GpORLFpJS2IQuTone2DACiJqn2OguGQDUIfRgnsCxgCHHeJ8aqCYKjD6ka3s7BHlb5QdtdyCTCxE2Y9kd3ObSeC95R2T1wvoWLhaHH/54V4YwPU33EysuB9bIj/hIfPGjFoe2ikGYsLEvYkG3YclLBr+1Twa11eZ22ZYWi7f0K2W3afrLouho29CoiTWGQkYZyM7cG6PsJks0GRWdV3erhQieMGu/tMvNQZvqlJCcfsER5aYeseDNiG</vt:lpwstr>
  </property>
  <property fmtid="{D5CDD505-2E9C-101B-9397-08002B2CF9AE}" pid="65" name="x1ye=7">
    <vt:lpwstr>93iaVlV30YXtzxeF7GhLO3BeaxLz2tHXO4DdSkFQ8nFECZbwX3M9jBUnILA7LUWS5nkP6caAAvN9desfy/MGL70VxvEpzaRJxlg3MYAfj4SwtVqRtzZ9UOdaP2hYm7vvznk7NbUlKFojODDqJjVIDARX0Y/XGfvxV+OWE3G8voKNT5onPaCp6SlFnXtxfe4nd/IU6Q7mi1Utrj6pYwwuImmmRNcrMO5SU/wR/3M4UZRuI7bIyu1rmfOjhs7Ky0S</vt:lpwstr>
  </property>
  <property fmtid="{D5CDD505-2E9C-101B-9397-08002B2CF9AE}" pid="66" name="x1ye=8">
    <vt:lpwstr>SUs7UxRpdAbU8Z1qwOOI7bgPObh8m1xEJiElLDQ1+kwWptCmyeNewB7zX2nseanyjc05p54YdC2VpxuztbcRnr1/BqCbeGE41qSRUVWaBXRUuAfddP6r041euv0493DlhQ0aN8QcPDz5pqJ2GM2HKDx/M4ApLN8uV5CoGUreNPWy7EMX22TkYS9bXQYmsk2XuyexeSkyaRn15XiZJYlysct2v8BHgXHfp6EWZxqvdL/lk/cJPPn+983FXEQrflb</vt:lpwstr>
  </property>
  <property fmtid="{D5CDD505-2E9C-101B-9397-08002B2CF9AE}" pid="67" name="x1ye=9">
    <vt:lpwstr>J86Y/DcVCIRpnUSyZt+72YQyrr+/FnGf0BY7OFzDbIYuxU7hoTZU9xRBTkJpzAE0yoCSB6OoeD5OBnfNsSQmZqRT2hgi/rh/5mSIVmPS8McD5AnqYuteB9PISzTOVy68PpVNrHLWEJSGauCr0ltYwaWjjf9Nv8d8qk+Aqo5wOEygEwKN2K5mBzwxM77i8Dyt6uCznqDy5mjjO5B+8XsKC6D5K2l25W9xi7inA/GOgSNWOq7o/88Pov3p9qHBngX</vt:lpwstr>
  </property>
</Properties>
</file>